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E72D8" w14:textId="77777777" w:rsidR="000C5EA8" w:rsidRDefault="00000000">
      <w:pPr>
        <w:pStyle w:val="Title"/>
      </w:pPr>
      <w:r>
        <w:t>Software Design Document - Internship Management System</w:t>
      </w:r>
    </w:p>
    <w:p w14:paraId="57D8A4C7" w14:textId="77777777" w:rsidR="000C5EA8" w:rsidRDefault="00000000">
      <w:pPr>
        <w:pStyle w:val="Heading1"/>
      </w:pPr>
      <w:r>
        <w:t>1. Introduction</w:t>
      </w:r>
    </w:p>
    <w:p w14:paraId="2D365E1B" w14:textId="77777777" w:rsidR="000C5EA8" w:rsidRDefault="00000000">
      <w:pPr>
        <w:pStyle w:val="Heading2"/>
      </w:pPr>
      <w:r>
        <w:t>1.1 Purpose</w:t>
      </w:r>
    </w:p>
    <w:p w14:paraId="19C4F64C" w14:textId="3675DFD1" w:rsidR="000C5EA8" w:rsidRDefault="00000000">
      <w:r>
        <w:t>The purpose of this system is to manage internships where:</w:t>
      </w:r>
      <w:r>
        <w:br/>
        <w:t>- Admin can manage HRs</w:t>
      </w:r>
      <w:r w:rsidR="00460FC9">
        <w:t>, Companies</w:t>
      </w:r>
      <w:r>
        <w:t xml:space="preserve"> and </w:t>
      </w:r>
      <w:r w:rsidR="00460FC9">
        <w:t>Internships</w:t>
      </w:r>
      <w:r>
        <w:t>.</w:t>
      </w:r>
      <w:r>
        <w:br/>
        <w:t>- HR can post internships and manage applications.</w:t>
      </w:r>
      <w:r>
        <w:br/>
        <w:t>- Students can apply for internships and view the status of their applications.</w:t>
      </w:r>
    </w:p>
    <w:p w14:paraId="342975D6" w14:textId="77777777" w:rsidR="000C5EA8" w:rsidRDefault="00000000">
      <w:pPr>
        <w:pStyle w:val="Heading2"/>
      </w:pPr>
      <w:r>
        <w:t>1.2 Scope</w:t>
      </w:r>
    </w:p>
    <w:p w14:paraId="359A5D5F" w14:textId="77777777" w:rsidR="000C5EA8" w:rsidRDefault="00000000">
      <w:r>
        <w:t>This system enables easy communication between students and HRs, streamlining the internship application and selection process.</w:t>
      </w:r>
    </w:p>
    <w:p w14:paraId="7DFCDC0D" w14:textId="77777777" w:rsidR="000C5EA8" w:rsidRDefault="00000000">
      <w:pPr>
        <w:pStyle w:val="Heading1"/>
      </w:pPr>
      <w:r>
        <w:t>2. System Overview</w:t>
      </w:r>
    </w:p>
    <w:p w14:paraId="6892D70E" w14:textId="77777777" w:rsidR="000C5EA8" w:rsidRDefault="00000000">
      <w:r>
        <w:t>Actors:</w:t>
      </w:r>
      <w:r>
        <w:br/>
        <w:t>- Admin</w:t>
      </w:r>
      <w:r>
        <w:br/>
        <w:t>- HR (Human Resources)</w:t>
      </w:r>
      <w:r>
        <w:br/>
        <w:t>- Student</w:t>
      </w:r>
    </w:p>
    <w:p w14:paraId="6451297F" w14:textId="3A1A4CD6" w:rsidR="000C5EA8" w:rsidRDefault="00000000">
      <w:r>
        <w:t>Major Functionalities:</w:t>
      </w:r>
      <w:r>
        <w:br/>
        <w:t xml:space="preserve">Admin: </w:t>
      </w:r>
      <w:r w:rsidR="00460FC9">
        <w:t xml:space="preserve">Manage HRs, Manage Companies, and Manage Internships </w:t>
      </w:r>
      <w:r>
        <w:br/>
      </w:r>
      <w:proofErr w:type="spellStart"/>
      <w:r>
        <w:t>HR</w:t>
      </w:r>
      <w:proofErr w:type="spellEnd"/>
      <w:r>
        <w:t>: Post Internship, View Applications, Accept/Reject Applications</w:t>
      </w:r>
      <w:r>
        <w:br/>
        <w:t>Student: Apply for Internship, View Application Status (Accepted/Rejected)</w:t>
      </w:r>
    </w:p>
    <w:p w14:paraId="18B1DF2E" w14:textId="77777777" w:rsidR="000C5EA8" w:rsidRDefault="00000000">
      <w:pPr>
        <w:pStyle w:val="Heading1"/>
      </w:pPr>
      <w:r>
        <w:t>3. System Design</w:t>
      </w:r>
    </w:p>
    <w:p w14:paraId="7ACBACB7" w14:textId="77777777" w:rsidR="000C5EA8" w:rsidRDefault="00000000">
      <w:pPr>
        <w:pStyle w:val="Heading2"/>
      </w:pPr>
      <w:r>
        <w:t>3.1 Use Case Description</w:t>
      </w:r>
    </w:p>
    <w:p w14:paraId="72ADF3D8" w14:textId="77777777" w:rsidR="000C5EA8" w:rsidRDefault="00000000">
      <w:r>
        <w:t>- Admin: Add HR, Delete HR, Delete Student</w:t>
      </w:r>
      <w:r>
        <w:br/>
        <w:t>- HR: Post Internship, View Applications, Accept/Reject Applications</w:t>
      </w:r>
      <w:r>
        <w:br/>
        <w:t>- Student: Apply for Internship, View Application Status</w:t>
      </w:r>
    </w:p>
    <w:p w14:paraId="16709FFB" w14:textId="77777777" w:rsidR="000C5EA8" w:rsidRDefault="00000000">
      <w:pPr>
        <w:pStyle w:val="Heading2"/>
      </w:pPr>
      <w:r>
        <w:t>3.2 Class Diagram (Textual Description)</w:t>
      </w:r>
    </w:p>
    <w:p w14:paraId="79B6130F" w14:textId="77777777" w:rsidR="000C5EA8" w:rsidRDefault="00000000">
      <w:r>
        <w:t xml:space="preserve">Class Admin: </w:t>
      </w:r>
      <w:proofErr w:type="spellStart"/>
      <w:proofErr w:type="gramStart"/>
      <w:r>
        <w:t>addHR</w:t>
      </w:r>
      <w:proofErr w:type="spellEnd"/>
      <w:r>
        <w:t>(</w:t>
      </w:r>
      <w:proofErr w:type="gramEnd"/>
      <w:r>
        <w:t xml:space="preserve">), </w:t>
      </w:r>
      <w:proofErr w:type="spellStart"/>
      <w:proofErr w:type="gramStart"/>
      <w:r>
        <w:t>deleteHR</w:t>
      </w:r>
      <w:proofErr w:type="spellEnd"/>
      <w:r>
        <w:t>(</w:t>
      </w:r>
      <w:proofErr w:type="gramEnd"/>
      <w:r>
        <w:t xml:space="preserve">), </w:t>
      </w:r>
      <w:proofErr w:type="spellStart"/>
      <w:proofErr w:type="gramStart"/>
      <w:r>
        <w:t>deleteStudent</w:t>
      </w:r>
      <w:proofErr w:type="spellEnd"/>
      <w:r>
        <w:t>(</w:t>
      </w:r>
      <w:proofErr w:type="gramEnd"/>
      <w:r>
        <w:t>)</w:t>
      </w:r>
      <w:r>
        <w:br/>
        <w:t xml:space="preserve">Class HR: </w:t>
      </w:r>
      <w:proofErr w:type="spellStart"/>
      <w:proofErr w:type="gramStart"/>
      <w:r>
        <w:t>postInternship</w:t>
      </w:r>
      <w:proofErr w:type="spellEnd"/>
      <w:r>
        <w:t>(</w:t>
      </w:r>
      <w:proofErr w:type="gramEnd"/>
      <w:r>
        <w:t xml:space="preserve">), </w:t>
      </w:r>
      <w:proofErr w:type="spellStart"/>
      <w:proofErr w:type="gramStart"/>
      <w:r>
        <w:t>reviewApplication</w:t>
      </w:r>
      <w:proofErr w:type="spellEnd"/>
      <w:r>
        <w:t>(</w:t>
      </w:r>
      <w:proofErr w:type="gramEnd"/>
      <w:r>
        <w:t xml:space="preserve">), </w:t>
      </w:r>
      <w:proofErr w:type="spellStart"/>
      <w:proofErr w:type="gramStart"/>
      <w:r>
        <w:t>acceptApplication</w:t>
      </w:r>
      <w:proofErr w:type="spellEnd"/>
      <w:r>
        <w:t>(</w:t>
      </w:r>
      <w:proofErr w:type="gramEnd"/>
      <w:r>
        <w:t xml:space="preserve">), </w:t>
      </w:r>
      <w:proofErr w:type="spellStart"/>
      <w:proofErr w:type="gramStart"/>
      <w:r>
        <w:t>rejectApplication</w:t>
      </w:r>
      <w:proofErr w:type="spellEnd"/>
      <w:r>
        <w:t>(</w:t>
      </w:r>
      <w:proofErr w:type="gramEnd"/>
      <w:r>
        <w:t>)</w:t>
      </w:r>
      <w:r>
        <w:br/>
        <w:t xml:space="preserve">Class Student: </w:t>
      </w:r>
      <w:proofErr w:type="spellStart"/>
      <w:proofErr w:type="gramStart"/>
      <w:r>
        <w:t>fillApplication</w:t>
      </w:r>
      <w:proofErr w:type="spellEnd"/>
      <w:r>
        <w:t>(</w:t>
      </w:r>
      <w:proofErr w:type="gramEnd"/>
      <w:r>
        <w:t xml:space="preserve">), </w:t>
      </w:r>
      <w:proofErr w:type="spellStart"/>
      <w:proofErr w:type="gramStart"/>
      <w:r>
        <w:t>viewStatus</w:t>
      </w:r>
      <w:proofErr w:type="spellEnd"/>
      <w:r>
        <w:t>(</w:t>
      </w:r>
      <w:proofErr w:type="gramEnd"/>
      <w:r>
        <w:t>)</w:t>
      </w:r>
      <w:r>
        <w:br/>
        <w:t xml:space="preserve">Class Internship: title, description, requirements, </w:t>
      </w:r>
      <w:proofErr w:type="spellStart"/>
      <w:r>
        <w:t>postedBy</w:t>
      </w:r>
      <w:proofErr w:type="spellEnd"/>
      <w:r>
        <w:t xml:space="preserve"> (HR)</w:t>
      </w:r>
      <w:r>
        <w:br/>
        <w:t xml:space="preserve">Class Application: </w:t>
      </w:r>
      <w:proofErr w:type="spellStart"/>
      <w:r>
        <w:t>internshipID</w:t>
      </w:r>
      <w:proofErr w:type="spellEnd"/>
      <w:r>
        <w:t xml:space="preserve">, </w:t>
      </w:r>
      <w:proofErr w:type="spellStart"/>
      <w:r>
        <w:t>studentID</w:t>
      </w:r>
      <w:proofErr w:type="spellEnd"/>
      <w:r>
        <w:t>, status (Pending / Accepted / Rejected)</w:t>
      </w:r>
    </w:p>
    <w:p w14:paraId="59060D1A" w14:textId="77777777" w:rsidR="000C5EA8" w:rsidRDefault="00000000">
      <w:pPr>
        <w:pStyle w:val="Heading1"/>
      </w:pPr>
      <w:r>
        <w:lastRenderedPageBreak/>
        <w:t>4. Sequence Diagrams (Textual)</w:t>
      </w:r>
    </w:p>
    <w:p w14:paraId="58317297" w14:textId="77777777" w:rsidR="000C5EA8" w:rsidRDefault="00000000">
      <w:r>
        <w:t>1. Student Applying for Internship</w:t>
      </w:r>
      <w:r>
        <w:br/>
        <w:t>- Student -&gt; System: View Internships</w:t>
      </w:r>
      <w:r>
        <w:br/>
        <w:t>- Student -&gt; System: Fill Application</w:t>
      </w:r>
      <w:r>
        <w:br/>
        <w:t>- System -&gt; HR: Notify New Application</w:t>
      </w:r>
      <w:r>
        <w:br/>
      </w:r>
      <w:r>
        <w:br/>
        <w:t>2. HR Reviewing Application</w:t>
      </w:r>
      <w:r>
        <w:br/>
        <w:t>- HR -&gt; System: View Applications</w:t>
      </w:r>
      <w:r>
        <w:br/>
        <w:t>- HR -&gt; System: Accept/Reject Application</w:t>
      </w:r>
      <w:r>
        <w:br/>
        <w:t>- System -&gt; Student: Notify Application Status</w:t>
      </w:r>
      <w:r>
        <w:br/>
      </w:r>
      <w:r>
        <w:br/>
        <w:t>3. Admin Adding HR</w:t>
      </w:r>
      <w:r>
        <w:br/>
        <w:t>- Admin -&gt; System: Add HR Details</w:t>
      </w:r>
      <w:r>
        <w:br/>
        <w:t>- System -&gt; DB: Save HR</w:t>
      </w:r>
    </w:p>
    <w:p w14:paraId="7C05E404" w14:textId="77777777" w:rsidR="000C5EA8" w:rsidRDefault="00000000">
      <w:pPr>
        <w:pStyle w:val="Heading1"/>
      </w:pPr>
      <w:r>
        <w:t>5. Database Design</w:t>
      </w:r>
    </w:p>
    <w:p w14:paraId="09097381" w14:textId="77777777" w:rsidR="000C5EA8" w:rsidRDefault="00000000">
      <w:r>
        <w:t>Users Table:</w:t>
      </w:r>
      <w:r>
        <w:br/>
        <w:t xml:space="preserve">- </w:t>
      </w:r>
      <w:proofErr w:type="spellStart"/>
      <w:r>
        <w:t>user_id</w:t>
      </w:r>
      <w:proofErr w:type="spellEnd"/>
      <w:r>
        <w:t xml:space="preserve"> (PK), name, email, role (admin/</w:t>
      </w:r>
      <w:proofErr w:type="spellStart"/>
      <w:r>
        <w:t>hr</w:t>
      </w:r>
      <w:proofErr w:type="spellEnd"/>
      <w:r>
        <w:t>/student), password</w:t>
      </w:r>
      <w:r>
        <w:br/>
      </w:r>
      <w:r>
        <w:br/>
        <w:t>Internships Table:</w:t>
      </w:r>
      <w:r>
        <w:br/>
        <w:t xml:space="preserve">- </w:t>
      </w:r>
      <w:proofErr w:type="spellStart"/>
      <w:r>
        <w:t>internship_id</w:t>
      </w:r>
      <w:proofErr w:type="spellEnd"/>
      <w:r>
        <w:t xml:space="preserve"> (PK), title, description, </w:t>
      </w:r>
      <w:proofErr w:type="spellStart"/>
      <w:r>
        <w:t>hr_id</w:t>
      </w:r>
      <w:proofErr w:type="spellEnd"/>
      <w:r>
        <w:t xml:space="preserve"> (FK)</w:t>
      </w:r>
      <w:r>
        <w:br/>
      </w:r>
      <w:r>
        <w:br/>
        <w:t>Applications Table:</w:t>
      </w:r>
      <w:r>
        <w:br/>
        <w:t xml:space="preserve">- </w:t>
      </w:r>
      <w:proofErr w:type="spellStart"/>
      <w:r>
        <w:t>application_id</w:t>
      </w:r>
      <w:proofErr w:type="spellEnd"/>
      <w:r>
        <w:t xml:space="preserve"> (PK), </w:t>
      </w:r>
      <w:proofErr w:type="spellStart"/>
      <w:r>
        <w:t>internship_id</w:t>
      </w:r>
      <w:proofErr w:type="spellEnd"/>
      <w:r>
        <w:t xml:space="preserve"> (FK), </w:t>
      </w:r>
      <w:proofErr w:type="spellStart"/>
      <w:r>
        <w:t>student_id</w:t>
      </w:r>
      <w:proofErr w:type="spellEnd"/>
      <w:r>
        <w:t xml:space="preserve"> (FK), status (pending/accepted/rejected)</w:t>
      </w:r>
    </w:p>
    <w:p w14:paraId="4AA0CDB1" w14:textId="77777777" w:rsidR="000C5EA8" w:rsidRDefault="00000000">
      <w:r>
        <w:rPr>
          <w:rFonts w:hint="cs"/>
          <w:rtl/>
          <w:lang w:bidi="ar-EG"/>
        </w:rPr>
        <w:t>Company</w:t>
      </w:r>
      <w:r>
        <w:t xml:space="preserve"> Table:</w:t>
      </w:r>
      <w:r>
        <w:br/>
        <w:t xml:space="preserve">- </w:t>
      </w:r>
      <w:r>
        <w:rPr>
          <w:rFonts w:hint="cs"/>
          <w:rtl/>
          <w:lang w:bidi="ar-EG"/>
        </w:rPr>
        <w:t>Hr</w:t>
      </w:r>
      <w:r>
        <w:t>_id (</w:t>
      </w:r>
      <w:r>
        <w:rPr>
          <w:rFonts w:hint="cs"/>
          <w:rtl/>
          <w:lang w:bidi="ar-EG"/>
        </w:rPr>
        <w:t>F</w:t>
      </w:r>
      <w:r>
        <w:t>K)</w:t>
      </w:r>
    </w:p>
    <w:p w14:paraId="15FFD120" w14:textId="77777777" w:rsidR="000C5EA8" w:rsidRDefault="00000000">
      <w:pPr>
        <w:rPr>
          <w:rtl/>
          <w:lang w:bidi="ar-EG"/>
        </w:rPr>
      </w:pPr>
      <w:r>
        <w:rPr>
          <w:rFonts w:hint="cs"/>
          <w:rtl/>
          <w:lang w:bidi="ar-EG"/>
        </w:rPr>
        <w:t>Notification</w:t>
      </w:r>
      <w:r>
        <w:t>Table:</w:t>
      </w:r>
      <w:r>
        <w:br/>
        <w:t xml:space="preserve">- </w:t>
      </w:r>
      <w:r>
        <w:rPr>
          <w:rFonts w:hint="cs"/>
          <w:rtl/>
          <w:lang w:bidi="ar-EG"/>
        </w:rPr>
        <w:t>Student</w:t>
      </w:r>
      <w:r>
        <w:t>_id (</w:t>
      </w:r>
      <w:r>
        <w:rPr>
          <w:rFonts w:hint="cs"/>
          <w:rtl/>
          <w:lang w:bidi="ar-EG"/>
        </w:rPr>
        <w:t>F</w:t>
      </w:r>
      <w:r>
        <w:t>K)</w:t>
      </w:r>
    </w:p>
    <w:p w14:paraId="12067997" w14:textId="77777777" w:rsidR="000C5EA8" w:rsidRDefault="000C5EA8">
      <w:pPr>
        <w:rPr>
          <w:rtl/>
        </w:rPr>
      </w:pPr>
    </w:p>
    <w:p w14:paraId="1D735BD7" w14:textId="77777777" w:rsidR="000C5EA8" w:rsidRDefault="00000000">
      <w:pPr>
        <w:pStyle w:val="Heading1"/>
      </w:pPr>
      <w:r>
        <w:t>6. Technology Stack</w:t>
      </w:r>
    </w:p>
    <w:p w14:paraId="6D97139B" w14:textId="77777777" w:rsidR="000C5EA8" w:rsidRDefault="00000000">
      <w:r>
        <w:t>- Frontend: React (optional)</w:t>
      </w:r>
      <w:r>
        <w:br/>
        <w:t xml:space="preserve">- Backend: </w:t>
      </w:r>
      <w:r>
        <w:rPr>
          <w:rFonts w:hint="cs"/>
          <w:rtl/>
          <w:lang w:bidi="ar-EG"/>
        </w:rPr>
        <w:t>Spring Boot</w:t>
      </w:r>
      <w:r>
        <w:br/>
        <w:t xml:space="preserve">- Database: MySQL </w:t>
      </w:r>
      <w:r>
        <w:br/>
        <w:t xml:space="preserve">- Authentication: JWT </w:t>
      </w:r>
    </w:p>
    <w:p w14:paraId="57D80C9B" w14:textId="77777777" w:rsidR="000C5EA8" w:rsidRDefault="00000000">
      <w:pPr>
        <w:pStyle w:val="Heading1"/>
      </w:pPr>
      <w:r>
        <w:lastRenderedPageBreak/>
        <w:t>7. Conclusion</w:t>
      </w:r>
    </w:p>
    <w:p w14:paraId="16687459" w14:textId="77777777" w:rsidR="000C5EA8" w:rsidRDefault="00000000">
      <w:r>
        <w:t>This SDD provides the necessary structure to implement an Internship Management System where each user type has defined roles. It improves the efficiency of managing internships, reviewing applications, and simplifying the interaction between HR and students.</w:t>
      </w:r>
    </w:p>
    <w:sectPr w:rsidR="000C5E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4FA5F" w14:textId="77777777" w:rsidR="00C65C6B" w:rsidRDefault="00C65C6B">
      <w:pPr>
        <w:spacing w:line="240" w:lineRule="auto"/>
      </w:pPr>
      <w:r>
        <w:separator/>
      </w:r>
    </w:p>
  </w:endnote>
  <w:endnote w:type="continuationSeparator" w:id="0">
    <w:p w14:paraId="512C958A" w14:textId="77777777" w:rsidR="00C65C6B" w:rsidRDefault="00C65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521B2" w14:textId="77777777" w:rsidR="00C65C6B" w:rsidRDefault="00C65C6B">
      <w:pPr>
        <w:spacing w:after="0"/>
      </w:pPr>
      <w:r>
        <w:separator/>
      </w:r>
    </w:p>
  </w:footnote>
  <w:footnote w:type="continuationSeparator" w:id="0">
    <w:p w14:paraId="79CB6463" w14:textId="77777777" w:rsidR="00C65C6B" w:rsidRDefault="00C65C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004822050">
    <w:abstractNumId w:val="5"/>
  </w:num>
  <w:num w:numId="2" w16cid:durableId="1346514833">
    <w:abstractNumId w:val="3"/>
  </w:num>
  <w:num w:numId="3" w16cid:durableId="1967739164">
    <w:abstractNumId w:val="2"/>
  </w:num>
  <w:num w:numId="4" w16cid:durableId="266737107">
    <w:abstractNumId w:val="4"/>
  </w:num>
  <w:num w:numId="5" w16cid:durableId="635062846">
    <w:abstractNumId w:val="1"/>
  </w:num>
  <w:num w:numId="6" w16cid:durableId="180670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EA8"/>
    <w:rsid w:val="0015074B"/>
    <w:rsid w:val="0029639D"/>
    <w:rsid w:val="00326F90"/>
    <w:rsid w:val="00460FC9"/>
    <w:rsid w:val="00AA1D8D"/>
    <w:rsid w:val="00B47730"/>
    <w:rsid w:val="00C65C6B"/>
    <w:rsid w:val="00CB0664"/>
    <w:rsid w:val="00DA5733"/>
    <w:rsid w:val="00DE513B"/>
    <w:rsid w:val="00FC693F"/>
    <w:rsid w:val="648C1C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C43CF"/>
  <w14:defaultImageDpi w14:val="300"/>
  <w15:docId w15:val="{05BCCD65-730C-44A1-9836-EF58241F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Abdelrahman Ahmed</cp:lastModifiedBy>
  <cp:revision>3</cp:revision>
  <dcterms:created xsi:type="dcterms:W3CDTF">2013-12-23T23:15:00Z</dcterms:created>
  <dcterms:modified xsi:type="dcterms:W3CDTF">2025-05-13T15:52:00Z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84D00DBAFEA048879B84F6CB70D6276A_12</vt:lpwstr>
  </property>
</Properties>
</file>